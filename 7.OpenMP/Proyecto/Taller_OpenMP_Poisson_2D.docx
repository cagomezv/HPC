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60FE4" w14:textId="77777777" w:rsidR="00D00C8C" w:rsidRDefault="00D00C8C" w:rsidP="0009155D">
      <w:pPr>
        <w:pStyle w:val="Ttul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4DE2EA23" w14:textId="77777777" w:rsidR="00D00C8C" w:rsidRDefault="00D00C8C" w:rsidP="0009155D">
      <w:pPr>
        <w:pStyle w:val="Ttul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</w:p>
    <w:p w14:paraId="06419C81" w14:textId="077EC283" w:rsidR="005B33E5" w:rsidRPr="0009155D" w:rsidRDefault="00573C93" w:rsidP="0009155D">
      <w:pPr>
        <w:pStyle w:val="Ttul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PROYECTO</w:t>
      </w:r>
      <w:r w:rsidR="0009155D" w:rsidRPr="0009155D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 xml:space="preserve"> DE PARALELIZACIÓN CON OPEN-MP: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br/>
      </w:r>
      <w:r w:rsidR="0009155D" w:rsidRPr="0009155D">
        <w:rPr>
          <w:rFonts w:ascii="Arial" w:hAnsi="Arial" w:cs="Arial"/>
          <w:b/>
          <w:bCs/>
          <w:color w:val="000000" w:themeColor="text1"/>
          <w:sz w:val="24"/>
          <w:szCs w:val="24"/>
          <w:lang w:val="es-CO"/>
        </w:rPr>
        <w:t>ECUACIÓN DE POISSON EN 2D</w:t>
      </w:r>
    </w:p>
    <w:p w14:paraId="4B5E07EB" w14:textId="1082C20B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Asignatura: 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Sistemas Distribuidos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Docente: Carlos Andrés Gómez Vasco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Estudiante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: ____________________</w:t>
      </w:r>
    </w:p>
    <w:p w14:paraId="71629371" w14:textId="77777777" w:rsidR="005B33E5" w:rsidRPr="0009155D" w:rsidRDefault="006459CC" w:rsidP="0009155D">
      <w:pPr>
        <w:pStyle w:val="Ttulo1"/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Objetivo</w:t>
      </w:r>
    </w:p>
    <w:p w14:paraId="6DBF446B" w14:textId="77777777" w:rsidR="005B33E5" w:rsidRPr="0009155D" w:rsidRDefault="006459CC" w:rsidP="0009155D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Aplicar diferentes directivas de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OpenMP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paralelizar un código secuencial que resuelve la ecuación de Poisson 2D mediante diferencias finitas, y analizar el impacto de cada estrategia en el rendimiento y estructura del programa.</w:t>
      </w:r>
    </w:p>
    <w:p w14:paraId="5DB0AC23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Preparación</w:t>
      </w:r>
    </w:p>
    <w:p w14:paraId="77366C5F" w14:textId="42F1E595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1. Compila y ejecuta el código base secuencial.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2. Registra los resultados a continuación:</w:t>
      </w:r>
    </w:p>
    <w:p w14:paraId="58F1D8DC" w14:textId="1F6F1763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Tiempo de ejecución: __________________ segundos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Número de iteraciones: ________________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Tolerancia alcanzada: _________________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Número de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threads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(en este punto): 1</w:t>
      </w:r>
    </w:p>
    <w:p w14:paraId="51195E97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Actividad 1: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parallel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for</w:t>
      </w:r>
      <w:proofErr w:type="spellEnd"/>
    </w:p>
    <w:p w14:paraId="554EAB8F" w14:textId="51E20229" w:rsidR="005B33E5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Paralelizar el bucle principal en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solve_poisson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Tareas: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Aplica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parallel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for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sobre el bucle de i.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Usa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reduction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max:delta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) para evitar condiciones de carrera.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Resultados: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Número de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threads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usados: 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Tiempo de ejecución: 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¿Hubo diferencia en el número de iteraciones? 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- ¿Por qué es necesaria la cláusula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reduction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- ¿Hubo mejora de rendimiento?</w:t>
      </w:r>
    </w:p>
    <w:p w14:paraId="6679C263" w14:textId="77777777" w:rsidR="006459CC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</w:p>
    <w:p w14:paraId="46186B95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 xml:space="preserve">Actividad 2: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collapse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(2)</w:t>
      </w:r>
    </w:p>
    <w:p w14:paraId="31E41CC7" w14:textId="77777777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Acelerar anidamiento de bucles.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Tareas: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- Sustituye el bucle paralelo anterior por: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parallel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for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collapse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(2)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reduction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max:delta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Resultados: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Tiempo de ejecución: 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¿Mejoró respecto a la versión anterior? Sí / No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Reflexión: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¿Qué hace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collapse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(2)?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- ¿Es siempre recomendable su uso?</w:t>
      </w:r>
    </w:p>
    <w:p w14:paraId="1730DC7B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Actividad 3: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sections</w:t>
      </w:r>
      <w:proofErr w:type="spellEnd"/>
    </w:p>
    <w:p w14:paraId="48871A86" w14:textId="77777777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Ejecutar funciones independientes en paralelo.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Tareas: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Paraleliza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initialize_grid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poisson_source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con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sections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Resultados: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Tiempo de ejecución hasta terminar ambas funciones: 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¿Tuviste que reordenar las funciones? ¿Por qué?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Reflexión: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- ¿Vale la pena paralelizar funciones tan rápidas?</w:t>
      </w:r>
    </w:p>
    <w:p w14:paraId="0211573B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Actividad 4: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parallel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for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separados</w:t>
      </w:r>
    </w:p>
    <w:p w14:paraId="2CC57457" w14:textId="77777777" w:rsidR="0009155D" w:rsidRPr="0009155D" w:rsidRDefault="006459CC">
      <w:pPr>
        <w:rPr>
          <w:rFonts w:ascii="Arial" w:hAnsi="Arial" w:cs="Arial"/>
          <w:color w:val="000000" w:themeColor="text1"/>
          <w:sz w:val="24"/>
          <w:szCs w:val="24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Controlar la región paralela.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Tareas: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- Usa: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#pragma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parallel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{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  #pragma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for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reduction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max:delta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}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Añade variantes con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schedule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static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) y 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schedule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(</w:t>
      </w:r>
      <w:proofErr w:type="spellStart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dynamic</w:t>
      </w:r>
      <w:proofErr w:type="spellEnd"/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t>).</w:t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D00C8C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</w:rPr>
        <w:lastRenderedPageBreak/>
        <w:t>Resultados</w:t>
      </w:r>
      <w:proofErr w:type="spellEnd"/>
      <w:r w:rsidR="0009155D" w:rsidRPr="0009155D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="0009155D" w:rsidRPr="0009155D">
        <w:rPr>
          <w:rFonts w:ascii="Arial" w:hAnsi="Arial" w:cs="Arial"/>
          <w:color w:val="000000" w:themeColor="text1"/>
          <w:sz w:val="24"/>
          <w:szCs w:val="24"/>
        </w:rPr>
        <w:t>tiempo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</w:rPr>
        <w:t>:</w:t>
      </w:r>
      <w:r w:rsidRPr="0009155D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</w:rPr>
        <w:t>Estrategia</w:t>
      </w:r>
      <w:proofErr w:type="spellEnd"/>
      <w:r w:rsidR="0009155D" w:rsidRPr="0009155D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</w:p>
    <w:p w14:paraId="00799FF5" w14:textId="77777777" w:rsidR="0009155D" w:rsidRPr="0009155D" w:rsidRDefault="006459CC" w:rsidP="0009155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9155D">
        <w:rPr>
          <w:rFonts w:ascii="Arial" w:hAnsi="Arial" w:cs="Arial"/>
          <w:color w:val="000000" w:themeColor="text1"/>
          <w:sz w:val="24"/>
          <w:szCs w:val="24"/>
        </w:rPr>
        <w:t>schedule(static)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E4C3006" w14:textId="54FA2742" w:rsidR="005B33E5" w:rsidRPr="0009155D" w:rsidRDefault="006459CC" w:rsidP="0009155D">
      <w:pPr>
        <w:pStyle w:val="Prrafode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9155D">
        <w:rPr>
          <w:rFonts w:ascii="Arial" w:hAnsi="Arial" w:cs="Arial"/>
          <w:color w:val="000000" w:themeColor="text1"/>
          <w:sz w:val="24"/>
          <w:szCs w:val="24"/>
        </w:rPr>
        <w:t xml:space="preserve">schedule(dynamic)                             </w:t>
      </w:r>
    </w:p>
    <w:p w14:paraId="7BDB3BDB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09155D">
        <w:rPr>
          <w:rFonts w:ascii="Arial" w:hAnsi="Arial" w:cs="Arial"/>
          <w:color w:val="000000" w:themeColor="text1"/>
          <w:sz w:val="24"/>
          <w:szCs w:val="24"/>
        </w:rPr>
        <w:t>Actividad 5: nowait, barrier, single, critical</w:t>
      </w:r>
    </w:p>
    <w:p w14:paraId="2494440F" w14:textId="56C6C7FC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Control de sincronización.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Tareas: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Usa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nowait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en bucles independientes.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Imprime inicio de cada iteración con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single.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- Agrega sección artificial crítica con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critical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Resultados: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Tiempo con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nowait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: 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¿Hubo cambio con respecto al uso por defecto?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¿Dónde colocaste la directiva single y por qué?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¿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critical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ralentizó la ejecución? ¿En qué contexto sería útil?</w:t>
      </w:r>
    </w:p>
    <w:p w14:paraId="6703C4E5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Actividad Final: Comparación de Estrategias</w:t>
      </w:r>
    </w:p>
    <w:p w14:paraId="16A5700B" w14:textId="77777777" w:rsidR="005B33E5" w:rsidRPr="0009155D" w:rsidRDefault="006459CC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Completa la siguiente tabla: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728"/>
        <w:gridCol w:w="1728"/>
        <w:gridCol w:w="1728"/>
        <w:gridCol w:w="1817"/>
      </w:tblGrid>
      <w:tr w:rsidR="0009155D" w:rsidRPr="0009155D" w14:paraId="21BE3317" w14:textId="77777777" w:rsidTr="0009155D">
        <w:tc>
          <w:tcPr>
            <w:tcW w:w="1728" w:type="dxa"/>
          </w:tcPr>
          <w:p w14:paraId="63C80A38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1728" w:type="dxa"/>
          </w:tcPr>
          <w:p w14:paraId="0C3CF757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Directiva usada</w:t>
            </w:r>
          </w:p>
        </w:tc>
        <w:tc>
          <w:tcPr>
            <w:tcW w:w="1728" w:type="dxa"/>
          </w:tcPr>
          <w:p w14:paraId="19E974C9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Tiempo (s)</w:t>
            </w:r>
          </w:p>
        </w:tc>
        <w:tc>
          <w:tcPr>
            <w:tcW w:w="1728" w:type="dxa"/>
          </w:tcPr>
          <w:p w14:paraId="2C3214FE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Iteraciones</w:t>
            </w:r>
          </w:p>
        </w:tc>
        <w:tc>
          <w:tcPr>
            <w:tcW w:w="1728" w:type="dxa"/>
          </w:tcPr>
          <w:p w14:paraId="185C232D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Observaciones</w:t>
            </w:r>
          </w:p>
        </w:tc>
      </w:tr>
      <w:tr w:rsidR="0009155D" w:rsidRPr="0009155D" w14:paraId="304A4A03" w14:textId="77777777" w:rsidTr="0009155D">
        <w:tc>
          <w:tcPr>
            <w:tcW w:w="1728" w:type="dxa"/>
          </w:tcPr>
          <w:p w14:paraId="18BAC69C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Secuencial</w:t>
            </w:r>
            <w:proofErr w:type="spellEnd"/>
          </w:p>
        </w:tc>
        <w:tc>
          <w:tcPr>
            <w:tcW w:w="1728" w:type="dxa"/>
          </w:tcPr>
          <w:p w14:paraId="50620C90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C88CB80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6F3C984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1868287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9155D" w:rsidRPr="0009155D" w14:paraId="16519247" w14:textId="77777777" w:rsidTr="0009155D">
        <w:tc>
          <w:tcPr>
            <w:tcW w:w="1728" w:type="dxa"/>
          </w:tcPr>
          <w:p w14:paraId="2D062E2E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Paralelo básico</w:t>
            </w:r>
          </w:p>
        </w:tc>
        <w:tc>
          <w:tcPr>
            <w:tcW w:w="1728" w:type="dxa"/>
          </w:tcPr>
          <w:p w14:paraId="6126736D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1B26F8D6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124F439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1B9F750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9155D" w:rsidRPr="0009155D" w14:paraId="68C0B893" w14:textId="77777777" w:rsidTr="0009155D">
        <w:tc>
          <w:tcPr>
            <w:tcW w:w="1728" w:type="dxa"/>
          </w:tcPr>
          <w:p w14:paraId="52657BF1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Colapsado</w:t>
            </w:r>
            <w:proofErr w:type="spellEnd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bucles</w:t>
            </w:r>
            <w:proofErr w:type="spellEnd"/>
          </w:p>
        </w:tc>
        <w:tc>
          <w:tcPr>
            <w:tcW w:w="1728" w:type="dxa"/>
          </w:tcPr>
          <w:p w14:paraId="1A50B7B3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5A41E21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4249222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2A06FA65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9155D" w:rsidRPr="00D00C8C" w14:paraId="4AA43050" w14:textId="77777777" w:rsidTr="0009155D">
        <w:tc>
          <w:tcPr>
            <w:tcW w:w="1728" w:type="dxa"/>
          </w:tcPr>
          <w:p w14:paraId="4475CEF8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  <w:t>Inicialización y fuente en paralelo</w:t>
            </w:r>
          </w:p>
        </w:tc>
        <w:tc>
          <w:tcPr>
            <w:tcW w:w="1728" w:type="dxa"/>
          </w:tcPr>
          <w:p w14:paraId="7691EBB0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1728" w:type="dxa"/>
          </w:tcPr>
          <w:p w14:paraId="570BB8D8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1728" w:type="dxa"/>
          </w:tcPr>
          <w:p w14:paraId="77BF24AF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  <w:tc>
          <w:tcPr>
            <w:tcW w:w="1728" w:type="dxa"/>
          </w:tcPr>
          <w:p w14:paraId="7AEF5531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0009155D" w:rsidRPr="0009155D" w14:paraId="50B19A55" w14:textId="77777777" w:rsidTr="0009155D">
        <w:tc>
          <w:tcPr>
            <w:tcW w:w="1728" w:type="dxa"/>
          </w:tcPr>
          <w:p w14:paraId="17DE3C1D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Control </w:t>
            </w: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explícito</w:t>
            </w:r>
            <w:proofErr w:type="spellEnd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+ schedule</w:t>
            </w:r>
          </w:p>
        </w:tc>
        <w:tc>
          <w:tcPr>
            <w:tcW w:w="1728" w:type="dxa"/>
          </w:tcPr>
          <w:p w14:paraId="43B4F036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0F7032FE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E60F8E9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939FD27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09155D" w:rsidRPr="0009155D" w14:paraId="276C0A0D" w14:textId="77777777" w:rsidTr="0009155D">
        <w:tc>
          <w:tcPr>
            <w:tcW w:w="1728" w:type="dxa"/>
          </w:tcPr>
          <w:p w14:paraId="487A8E90" w14:textId="77777777" w:rsidR="005B33E5" w:rsidRPr="0009155D" w:rsidRDefault="006459C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lastRenderedPageBreak/>
              <w:t xml:space="preserve">Control de </w:t>
            </w:r>
            <w:proofErr w:type="spellStart"/>
            <w:r w:rsidRPr="0009155D">
              <w:rPr>
                <w:rFonts w:ascii="Arial" w:hAnsi="Arial" w:cs="Arial"/>
                <w:color w:val="000000" w:themeColor="text1"/>
                <w:sz w:val="24"/>
                <w:szCs w:val="24"/>
              </w:rPr>
              <w:t>sincronización</w:t>
            </w:r>
            <w:proofErr w:type="spellEnd"/>
          </w:p>
        </w:tc>
        <w:tc>
          <w:tcPr>
            <w:tcW w:w="1728" w:type="dxa"/>
          </w:tcPr>
          <w:p w14:paraId="20BC026E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67B600D0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4C4A1702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728" w:type="dxa"/>
          </w:tcPr>
          <w:p w14:paraId="516193B3" w14:textId="77777777" w:rsidR="005B33E5" w:rsidRPr="0009155D" w:rsidRDefault="005B33E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6CA6E42" w14:textId="77777777" w:rsidR="005B33E5" w:rsidRPr="0009155D" w:rsidRDefault="006459CC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</w:rPr>
        <w:t>Conclusiones</w:t>
      </w:r>
      <w:proofErr w:type="spellEnd"/>
    </w:p>
    <w:p w14:paraId="0C334855" w14:textId="088099A0" w:rsidR="0009155D" w:rsidRPr="0009155D" w:rsidRDefault="006459CC" w:rsidP="0009155D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1. ¿Cuál fue la versión más rápida?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Respuesta: ____________________________________________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 xml:space="preserve">2. ¿Qué directiva </w:t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es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más fácil de usar?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Respuesta: ____________________________________________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3. ¿Hubo directivas que empeoraron el rendimiento? ¿Por qué?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Respuesta: ____________________________________________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</w:r>
      <w:r w:rsidR="0009155D"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br/>
        <w:t>Actividad 6: Contar el número de iteraciones con acceso compartido</w:t>
      </w:r>
    </w:p>
    <w:p w14:paraId="266A967C" w14:textId="77777777" w:rsidR="0009155D" w:rsidRPr="0009155D" w:rsidRDefault="0009155D" w:rsidP="0009155D">
      <w:pPr>
        <w:jc w:val="both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En esta actividad, vas a modificar la función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solve_poisson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contar el número total de iteraciones del bucle externo (las actualizaciones completas de la grilla) utilizando una variable global o compartida.</w:t>
      </w:r>
    </w:p>
    <w:p w14:paraId="6006040E" w14:textId="77777777" w:rsidR="0009155D" w:rsidRPr="0009155D" w:rsidRDefault="0009155D" w:rsidP="0009155D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Instrucciones:</w:t>
      </w:r>
    </w:p>
    <w:p w14:paraId="61D6784E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Declara una variable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int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iterations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= 0; como global o como variable compartida si usas una región paralela.</w:t>
      </w:r>
    </w:p>
    <w:p w14:paraId="4CCB4C97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Aumenta su valor cada vez que finaliza una iteración del bucle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while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(delta &gt; TOL).</w:t>
      </w:r>
    </w:p>
    <w:p w14:paraId="51ADBEAA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Utiliza una de las siguientes estrategias para evitar condiciones de carrera:</w:t>
      </w:r>
    </w:p>
    <w:p w14:paraId="509F196D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Una sección crítica con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critical</w:t>
      </w:r>
      <w:proofErr w:type="spellEnd"/>
    </w:p>
    <w:p w14:paraId="789F476C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Una operación atómica con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atomic</w:t>
      </w:r>
      <w:proofErr w:type="spellEnd"/>
    </w:p>
    <w:p w14:paraId="23F1B4F8" w14:textId="77777777" w:rsidR="0009155D" w:rsidRPr="0009155D" w:rsidRDefault="0009155D" w:rsidP="0009155D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</w:rPr>
        <w:t>Conclusiones</w:t>
      </w:r>
      <w:proofErr w:type="spellEnd"/>
    </w:p>
    <w:p w14:paraId="6A118A4E" w14:textId="77777777" w:rsidR="0009155D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¿Qué diferencias observas en el rendimiento entre usar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critical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y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atomic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?</w:t>
      </w:r>
    </w:p>
    <w:p w14:paraId="1AD5A519" w14:textId="0AB8664A" w:rsidR="005B33E5" w:rsidRPr="0009155D" w:rsidRDefault="0009155D" w:rsidP="0009155D">
      <w:pPr>
        <w:pStyle w:val="Prrafode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¿En qué casos sería preferible una sobre la otra?</w:t>
      </w:r>
    </w:p>
    <w:p w14:paraId="21680041" w14:textId="473BAAAC" w:rsidR="0009155D" w:rsidRPr="0009155D" w:rsidRDefault="0009155D" w:rsidP="0009155D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Actividad </w:t>
      </w:r>
      <w:r w:rsidR="00EB2725">
        <w:rPr>
          <w:rFonts w:ascii="Arial" w:hAnsi="Arial" w:cs="Arial"/>
          <w:color w:val="000000" w:themeColor="text1"/>
          <w:sz w:val="24"/>
          <w:szCs w:val="24"/>
          <w:lang w:val="es-CO"/>
        </w:rPr>
        <w:t>7</w:t>
      </w: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: Exploración con tareas (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task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)</w:t>
      </w:r>
    </w:p>
    <w:p w14:paraId="2DDE7D01" w14:textId="77777777" w:rsidR="0009155D" w:rsidRPr="0009155D" w:rsidRDefault="0009155D" w:rsidP="0009155D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Hasta ahora se ha usado paralelización por bucles. En esta actividad te proponemos experimentar con la directiva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task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de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OpenMP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dividir el dominio en bloques y asignar tareas a distintos hilos.</w:t>
      </w:r>
    </w:p>
    <w:p w14:paraId="63DE178C" w14:textId="77777777" w:rsidR="0009155D" w:rsidRPr="0009155D" w:rsidRDefault="0009155D" w:rsidP="0009155D">
      <w:p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Instrucciones:</w:t>
      </w:r>
    </w:p>
    <w:p w14:paraId="5A3A394A" w14:textId="77777777" w:rsidR="0009155D" w:rsidRPr="0009155D" w:rsidRDefault="0009155D" w:rsidP="0009155D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lastRenderedPageBreak/>
        <w:t xml:space="preserve">Dentro de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solve_poisson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, divide la grilla en bloques (por ejemplo, en cuadrantes o bloques de tamaño fijo).</w:t>
      </w:r>
    </w:p>
    <w:p w14:paraId="5B7D196C" w14:textId="77777777" w:rsidR="0009155D" w:rsidRPr="0009155D" w:rsidRDefault="0009155D" w:rsidP="0009155D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Dentro del bucle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while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, crea una región paralela y dentro de ella una sección single con múltiples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task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para cada bloque.</w:t>
      </w:r>
    </w:p>
    <w:p w14:paraId="1B51F412" w14:textId="77777777" w:rsidR="0009155D" w:rsidRPr="0009155D" w:rsidRDefault="0009155D" w:rsidP="0009155D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Cada tarea deberá actualizar su bloque local de la grilla.</w:t>
      </w:r>
    </w:p>
    <w:p w14:paraId="5F38D057" w14:textId="42462A46" w:rsidR="0009155D" w:rsidRPr="0009155D" w:rsidRDefault="0009155D" w:rsidP="0009155D">
      <w:pPr>
        <w:pStyle w:val="Prrafodelista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Asegúrate de sincronizar con #pragma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taskwait</w:t>
      </w:r>
      <w:proofErr w:type="spellEnd"/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.</w:t>
      </w:r>
    </w:p>
    <w:p w14:paraId="7C029FEA" w14:textId="025018D0" w:rsidR="0009155D" w:rsidRPr="0009155D" w:rsidRDefault="0009155D" w:rsidP="0009155D">
      <w:pPr>
        <w:ind w:left="360"/>
        <w:rPr>
          <w:rFonts w:ascii="Arial" w:hAnsi="Arial" w:cs="Arial"/>
          <w:color w:val="000000" w:themeColor="text1"/>
          <w:sz w:val="24"/>
          <w:szCs w:val="24"/>
          <w:lang w:val="es-CO"/>
        </w:rPr>
      </w:pPr>
      <w:r w:rsidRPr="0009155D">
        <w:rPr>
          <w:rFonts w:ascii="Arial" w:hAnsi="Arial" w:cs="Arial"/>
          <w:color w:val="000000" w:themeColor="text1"/>
          <w:sz w:val="24"/>
          <w:szCs w:val="24"/>
          <w:lang w:val="es-CO"/>
        </w:rPr>
        <w:t>Ejemplo simplificado:</w:t>
      </w:r>
    </w:p>
    <w:p w14:paraId="6957D091" w14:textId="30D87B65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#pragma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  <w:lang w:val="es-CO"/>
        </w:rPr>
        <w:t>parallel</w:t>
      </w:r>
      <w:proofErr w:type="spellEnd"/>
    </w:p>
    <w:p w14:paraId="68E92FFA" w14:textId="77777777" w:rsidR="0009155D" w:rsidRPr="00D00C8C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D00C8C">
        <w:rPr>
          <w:rFonts w:ascii="Arial" w:hAnsi="Arial" w:cs="Arial"/>
          <w:color w:val="0070C0"/>
          <w:sz w:val="24"/>
          <w:szCs w:val="24"/>
          <w:lang w:val="es-CO"/>
        </w:rPr>
        <w:t>{</w:t>
      </w:r>
    </w:p>
    <w:p w14:paraId="54E279D6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D00C8C">
        <w:rPr>
          <w:rFonts w:ascii="Arial" w:hAnsi="Arial" w:cs="Arial"/>
          <w:color w:val="0070C0"/>
          <w:sz w:val="24"/>
          <w:szCs w:val="24"/>
          <w:lang w:val="es-CO"/>
        </w:rPr>
        <w:t xml:space="preserve">  </w:t>
      </w:r>
      <w:r w:rsidRPr="0009155D">
        <w:rPr>
          <w:rFonts w:ascii="Arial" w:hAnsi="Arial" w:cs="Arial"/>
          <w:color w:val="0070C0"/>
          <w:sz w:val="24"/>
          <w:szCs w:val="24"/>
        </w:rPr>
        <w:t xml:space="preserve">#pragma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omp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single</w:t>
      </w:r>
    </w:p>
    <w:p w14:paraId="0F68F5CA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{</w:t>
      </w:r>
    </w:p>
    <w:p w14:paraId="48AA0134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for (int bi = 1; bi &lt; M; bi +=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block_size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) {</w:t>
      </w:r>
    </w:p>
    <w:p w14:paraId="3CFCF1EC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for (int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bj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= 1;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bj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&lt; N;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bj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+=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block_size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) {</w:t>
      </w:r>
    </w:p>
    <w:p w14:paraId="4ED9AFE5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  #pragma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omp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task</w:t>
      </w:r>
    </w:p>
    <w:p w14:paraId="103DB0C5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  {</w:t>
      </w:r>
    </w:p>
    <w:p w14:paraId="29B34178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    for (int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i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= bi;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i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&lt; std::min(bi +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block_size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, M); ++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i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) {</w:t>
      </w:r>
    </w:p>
    <w:p w14:paraId="5CE37282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      for (int j =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bj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; j &lt; std::min(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bj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 xml:space="preserve"> +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</w:rPr>
        <w:t>block_size</w:t>
      </w:r>
      <w:proofErr w:type="spellEnd"/>
      <w:r w:rsidRPr="0009155D">
        <w:rPr>
          <w:rFonts w:ascii="Arial" w:hAnsi="Arial" w:cs="Arial"/>
          <w:color w:val="0070C0"/>
          <w:sz w:val="24"/>
          <w:szCs w:val="24"/>
        </w:rPr>
        <w:t>, N); ++j) {</w:t>
      </w:r>
    </w:p>
    <w:p w14:paraId="1CACBDDF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</w:rPr>
        <w:t xml:space="preserve">              </w:t>
      </w:r>
      <w:r w:rsidRPr="0009155D">
        <w:rPr>
          <w:rFonts w:ascii="Arial" w:hAnsi="Arial" w:cs="Arial"/>
          <w:color w:val="0070C0"/>
          <w:sz w:val="24"/>
          <w:szCs w:val="24"/>
          <w:lang w:val="es-CO"/>
        </w:rPr>
        <w:t>// actualización de T[i][j]</w:t>
      </w:r>
    </w:p>
    <w:p w14:paraId="29FCC2EB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        }</w:t>
      </w:r>
    </w:p>
    <w:p w14:paraId="60CE7FF8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      }</w:t>
      </w:r>
    </w:p>
    <w:p w14:paraId="6D103BAF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    }</w:t>
      </w:r>
    </w:p>
    <w:p w14:paraId="22CEACAD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  }</w:t>
      </w:r>
    </w:p>
    <w:p w14:paraId="6DC32550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}</w:t>
      </w:r>
    </w:p>
    <w:p w14:paraId="727B5E4D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  #pragma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  <w:lang w:val="es-CO"/>
        </w:rPr>
        <w:t>omp</w:t>
      </w:r>
      <w:proofErr w:type="spellEnd"/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</w:t>
      </w:r>
      <w:proofErr w:type="spellStart"/>
      <w:r w:rsidRPr="0009155D">
        <w:rPr>
          <w:rFonts w:ascii="Arial" w:hAnsi="Arial" w:cs="Arial"/>
          <w:color w:val="0070C0"/>
          <w:sz w:val="24"/>
          <w:szCs w:val="24"/>
          <w:lang w:val="es-CO"/>
        </w:rPr>
        <w:t>taskwait</w:t>
      </w:r>
      <w:proofErr w:type="spellEnd"/>
    </w:p>
    <w:p w14:paraId="01DDB413" w14:textId="77777777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 xml:space="preserve">  }</w:t>
      </w:r>
    </w:p>
    <w:p w14:paraId="18D08D5C" w14:textId="45AC48C1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  <w:r w:rsidRPr="0009155D">
        <w:rPr>
          <w:rFonts w:ascii="Arial" w:hAnsi="Arial" w:cs="Arial"/>
          <w:color w:val="0070C0"/>
          <w:sz w:val="24"/>
          <w:szCs w:val="24"/>
          <w:lang w:val="es-CO"/>
        </w:rPr>
        <w:t>}</w:t>
      </w:r>
    </w:p>
    <w:p w14:paraId="7D6FF0DF" w14:textId="4A789645" w:rsidR="0009155D" w:rsidRPr="0009155D" w:rsidRDefault="0009155D" w:rsidP="0009155D">
      <w:pPr>
        <w:spacing w:after="0" w:line="240" w:lineRule="auto"/>
        <w:ind w:left="360"/>
        <w:rPr>
          <w:rFonts w:ascii="Arial" w:hAnsi="Arial" w:cs="Arial"/>
          <w:color w:val="0070C0"/>
          <w:sz w:val="24"/>
          <w:szCs w:val="24"/>
          <w:lang w:val="es-CO"/>
        </w:rPr>
      </w:pPr>
    </w:p>
    <w:p w14:paraId="0F29A744" w14:textId="42C26D92" w:rsidR="0009155D" w:rsidRPr="0009155D" w:rsidRDefault="0009155D" w:rsidP="0009155D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CO"/>
        </w:rPr>
      </w:pPr>
      <w:r w:rsidRPr="0009155D">
        <w:rPr>
          <w:rFonts w:ascii="Arial" w:hAnsi="Arial" w:cs="Arial"/>
          <w:b/>
          <w:bCs/>
          <w:sz w:val="24"/>
          <w:szCs w:val="24"/>
          <w:lang w:val="es-CO"/>
        </w:rPr>
        <w:t xml:space="preserve">Conclusión: </w:t>
      </w:r>
    </w:p>
    <w:p w14:paraId="7E49F1B1" w14:textId="6B792DB4" w:rsidR="0009155D" w:rsidRPr="0009155D" w:rsidRDefault="0009155D" w:rsidP="0009155D">
      <w:pPr>
        <w:pStyle w:val="NormalWeb"/>
        <w:rPr>
          <w:rFonts w:ascii="Arial" w:hAnsi="Arial" w:cs="Arial"/>
        </w:rPr>
      </w:pPr>
      <w:r w:rsidRPr="0009155D">
        <w:rPr>
          <w:rFonts w:ascii="Arial" w:hAnsi="Arial" w:cs="Arial"/>
        </w:rPr>
        <w:t xml:space="preserve">¿Cómo se compara el rendimiento usando </w:t>
      </w:r>
      <w:proofErr w:type="spellStart"/>
      <w:r w:rsidRPr="0009155D">
        <w:rPr>
          <w:rStyle w:val="CdigoHTML"/>
          <w:rFonts w:ascii="Arial" w:hAnsi="Arial" w:cs="Arial"/>
          <w:sz w:val="24"/>
          <w:szCs w:val="24"/>
        </w:rPr>
        <w:t>task</w:t>
      </w:r>
      <w:proofErr w:type="spellEnd"/>
      <w:r w:rsidRPr="0009155D">
        <w:rPr>
          <w:rFonts w:ascii="Arial" w:hAnsi="Arial" w:cs="Arial"/>
        </w:rPr>
        <w:t xml:space="preserve"> con respecto a </w:t>
      </w:r>
      <w:proofErr w:type="spellStart"/>
      <w:r w:rsidRPr="0009155D">
        <w:rPr>
          <w:rStyle w:val="CdigoHTML"/>
          <w:rFonts w:ascii="Arial" w:hAnsi="Arial" w:cs="Arial"/>
          <w:sz w:val="24"/>
          <w:szCs w:val="24"/>
        </w:rPr>
        <w:t>parallel</w:t>
      </w:r>
      <w:proofErr w:type="spellEnd"/>
      <w:r w:rsidRPr="0009155D">
        <w:rPr>
          <w:rStyle w:val="CdigoHTML"/>
          <w:rFonts w:ascii="Arial" w:hAnsi="Arial" w:cs="Arial"/>
          <w:sz w:val="24"/>
          <w:szCs w:val="24"/>
        </w:rPr>
        <w:t xml:space="preserve"> </w:t>
      </w:r>
      <w:proofErr w:type="spellStart"/>
      <w:r w:rsidRPr="0009155D">
        <w:rPr>
          <w:rStyle w:val="CdigoHTML"/>
          <w:rFonts w:ascii="Arial" w:hAnsi="Arial" w:cs="Arial"/>
          <w:sz w:val="24"/>
          <w:szCs w:val="24"/>
        </w:rPr>
        <w:t>for</w:t>
      </w:r>
      <w:proofErr w:type="spellEnd"/>
      <w:r w:rsidRPr="0009155D">
        <w:rPr>
          <w:rFonts w:ascii="Arial" w:hAnsi="Arial" w:cs="Arial"/>
        </w:rPr>
        <w:t>?</w:t>
      </w:r>
      <w:r w:rsidRPr="0009155D">
        <w:rPr>
          <w:rFonts w:ascii="Arial" w:hAnsi="Arial" w:cs="Arial"/>
        </w:rPr>
        <w:br/>
        <w:t>¿Qué ventajas y desventajas tiene este enfoque?</w:t>
      </w:r>
    </w:p>
    <w:p w14:paraId="22BF6742" w14:textId="04163AA1" w:rsidR="0009155D" w:rsidRDefault="0009155D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63D3EFC7" w14:textId="54A29576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7C4CA67B" w14:textId="239BBBFD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2887A3C4" w14:textId="76A25B49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4D94EB7E" w14:textId="651B10DF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5A631B85" w14:textId="2723955C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1B25AE4F" w14:textId="0F9CD5E8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0EC6EA85" w14:textId="001F9D81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57E9FF48" w14:textId="46F34772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7E08C3EA" w14:textId="3150F09A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092B22E2" w14:textId="56E5F0E5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4E577541" w14:textId="0C3A2651" w:rsidR="00D00C8C" w:rsidRDefault="00D00C8C" w:rsidP="0009155D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</w:p>
    <w:p w14:paraId="2DDCB3E3" w14:textId="7DFDF3CD" w:rsidR="00D00C8C" w:rsidRDefault="00D00C8C" w:rsidP="00D00C8C">
      <w:pPr>
        <w:spacing w:after="0" w:line="240" w:lineRule="auto"/>
        <w:ind w:left="360"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 w:rsidRPr="00D00C8C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COMO AJUSTAR Y ENTREGAR EL PROYECTO.</w:t>
      </w:r>
    </w:p>
    <w:p w14:paraId="3155D830" w14:textId="4553879F" w:rsidR="00D00C8C" w:rsidRDefault="00D00C8C" w:rsidP="00D00C8C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086C4F7" w14:textId="11B5286F" w:rsidR="00D00C8C" w:rsidRPr="00D00C8C" w:rsidRDefault="00D00C8C" w:rsidP="00D00C8C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CO"/>
        </w:rPr>
      </w:pPr>
      <w:r w:rsidRPr="00D00C8C">
        <w:rPr>
          <w:rFonts w:ascii="Arial" w:hAnsi="Arial" w:cs="Arial"/>
          <w:sz w:val="24"/>
          <w:szCs w:val="24"/>
          <w:lang w:val="es-CO"/>
        </w:rPr>
        <w:t xml:space="preserve">Este es un ejemplo </w:t>
      </w:r>
      <w:r>
        <w:rPr>
          <w:rFonts w:ascii="Arial" w:hAnsi="Arial" w:cs="Arial"/>
          <w:sz w:val="24"/>
          <w:szCs w:val="24"/>
          <w:lang w:val="es-CO"/>
        </w:rPr>
        <w:t>de la estructura final para entregar.</w:t>
      </w:r>
    </w:p>
    <w:p w14:paraId="7733725D" w14:textId="0BB74A8E" w:rsidR="00D00C8C" w:rsidRPr="00D00C8C" w:rsidRDefault="00D00C8C" w:rsidP="00D00C8C">
      <w:pPr>
        <w:spacing w:after="0" w:line="240" w:lineRule="auto"/>
        <w:ind w:left="360"/>
        <w:jc w:val="center"/>
        <w:rPr>
          <w:rFonts w:ascii="Arial" w:hAnsi="Arial" w:cs="Arial"/>
          <w:sz w:val="24"/>
          <w:szCs w:val="24"/>
          <w:lang w:val="es-CO"/>
        </w:rPr>
      </w:pPr>
    </w:p>
    <w:p w14:paraId="6D4BA5E4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D00C8C">
        <w:rPr>
          <w:rFonts w:ascii="Arial" w:hAnsi="Arial" w:cs="Arial"/>
          <w:sz w:val="24"/>
          <w:szCs w:val="24"/>
        </w:rPr>
        <w:t>Taller_OpenMP_Poisson</w:t>
      </w:r>
      <w:proofErr w:type="spellEnd"/>
      <w:r w:rsidRPr="00D00C8C">
        <w:rPr>
          <w:rFonts w:ascii="Arial" w:hAnsi="Arial" w:cs="Arial"/>
          <w:sz w:val="24"/>
          <w:szCs w:val="24"/>
        </w:rPr>
        <w:t>/</w:t>
      </w:r>
    </w:p>
    <w:p w14:paraId="0A280CC0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Makefile</w:t>
      </w:r>
      <w:proofErr w:type="spellEnd"/>
    </w:p>
    <w:p w14:paraId="3D7DCB09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README.md</w:t>
      </w:r>
    </w:p>
    <w:p w14:paraId="1DE2F555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data/</w:t>
      </w:r>
    </w:p>
    <w:p w14:paraId="26EA8849" w14:textId="709399AD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└──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solucion_</w:t>
      </w:r>
      <w:r>
        <w:rPr>
          <w:rFonts w:ascii="Arial" w:hAnsi="Arial" w:cs="Arial"/>
          <w:sz w:val="24"/>
          <w:szCs w:val="24"/>
          <w:lang w:val="es-CO"/>
        </w:rPr>
        <w:t>serial</w:t>
      </w:r>
      <w:r w:rsidRPr="00D00C8C">
        <w:rPr>
          <w:rFonts w:ascii="Arial" w:hAnsi="Arial" w:cs="Arial" w:hint="eastAsia"/>
          <w:sz w:val="24"/>
          <w:szCs w:val="24"/>
          <w:lang w:val="es-CO"/>
        </w:rPr>
        <w:t>.dat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Pr="00D00C8C">
        <w:rPr>
          <w:rFonts w:ascii="Arial" w:hAnsi="Arial" w:cs="Arial" w:hint="eastAsia"/>
          <w:sz w:val="24"/>
          <w:szCs w:val="24"/>
          <w:lang w:val="es-CO"/>
        </w:rPr>
        <w:t>#Archivos de salida</w:t>
      </w:r>
      <w:r>
        <w:rPr>
          <w:rFonts w:ascii="Arial" w:hAnsi="Arial" w:cs="Arial"/>
          <w:sz w:val="24"/>
          <w:szCs w:val="24"/>
          <w:lang w:val="es-CO"/>
        </w:rPr>
        <w:t xml:space="preserve"> … todos los de salida</w:t>
      </w:r>
    </w:p>
    <w:p w14:paraId="0E7B1A29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  <w:lang w:val="es-CO"/>
        </w:rPr>
        <w:t>src</w:t>
      </w:r>
      <w:proofErr w:type="spellEnd"/>
      <w:r w:rsidRPr="00D00C8C">
        <w:rPr>
          <w:rFonts w:ascii="Arial" w:hAnsi="Arial" w:cs="Arial" w:hint="eastAsia"/>
          <w:sz w:val="24"/>
          <w:szCs w:val="24"/>
          <w:lang w:val="es-CO"/>
        </w:rPr>
        <w:t>/</w:t>
      </w:r>
    </w:p>
    <w:p w14:paraId="23A74EDE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poisson_serial.cpp          # Código base sin paralelismo</w:t>
      </w:r>
    </w:p>
    <w:p w14:paraId="6489686C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>│</w:t>
      </w:r>
      <w:r w:rsidRPr="00D00C8C">
        <w:rPr>
          <w:rFonts w:ascii="Arial" w:hAnsi="Arial" w:cs="Arial" w:hint="eastAsia"/>
          <w:sz w:val="24"/>
          <w:szCs w:val="24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poisson_parallel_for.cpp    # Con parallel for</w:t>
      </w:r>
    </w:p>
    <w:p w14:paraId="0677E5E8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poisson_critical.cpp        # Con sección crítica</w:t>
      </w:r>
    </w:p>
    <w:p w14:paraId="40BBB39F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poisson_atomic.cpp          # Con variable atómica</w:t>
      </w:r>
    </w:p>
    <w:p w14:paraId="7BE6B965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poisson_task.cpp            # Con tareas</w:t>
      </w:r>
    </w:p>
    <w:p w14:paraId="5D634157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└──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  <w:lang w:val="es-CO"/>
        </w:rPr>
        <w:t>utils.h</w:t>
      </w:r>
      <w:proofErr w:type="spellEnd"/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                  # Encabezado común (opcional)</w:t>
      </w:r>
    </w:p>
    <w:p w14:paraId="43CE84F1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actividades/</w:t>
      </w:r>
    </w:p>
    <w:p w14:paraId="377BA237" w14:textId="77777777" w:rsidR="00D00C8C" w:rsidRDefault="00D00C8C" w:rsidP="00D00C8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└──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 xml:space="preserve">Informe de Resultados </w:t>
      </w:r>
      <w:r w:rsidRPr="00D00C8C">
        <w:rPr>
          <w:rFonts w:ascii="Arial" w:hAnsi="Arial" w:cs="Arial" w:hint="eastAsia"/>
          <w:sz w:val="24"/>
          <w:szCs w:val="24"/>
          <w:lang w:val="es-CO"/>
        </w:rPr>
        <w:t>OpenMP_Ecuacion_Poisson.docx</w:t>
      </w:r>
    </w:p>
    <w:p w14:paraId="1D0AED1A" w14:textId="77AB1DD2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├──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CO"/>
        </w:rPr>
        <w:t>imag</w:t>
      </w:r>
      <w:proofErr w:type="spellEnd"/>
      <w:r w:rsidRPr="00D00C8C">
        <w:rPr>
          <w:rFonts w:ascii="Arial" w:hAnsi="Arial" w:cs="Arial" w:hint="eastAsia"/>
          <w:sz w:val="24"/>
          <w:szCs w:val="24"/>
          <w:lang w:val="es-CO"/>
        </w:rPr>
        <w:t>/</w:t>
      </w:r>
    </w:p>
    <w:p w14:paraId="64CEDF53" w14:textId="68F04B58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│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ab/>
        <w:t xml:space="preserve">  </w:t>
      </w:r>
      <w:r w:rsidRPr="00D00C8C">
        <w:rPr>
          <w:rFonts w:ascii="Arial" w:hAnsi="Arial" w:cs="Arial" w:hint="eastAsia"/>
          <w:sz w:val="24"/>
          <w:szCs w:val="24"/>
          <w:lang w:val="es-CO"/>
        </w:rPr>
        <w:t>└──</w:t>
      </w:r>
      <w:r>
        <w:rPr>
          <w:rFonts w:ascii="Arial" w:hAnsi="Arial" w:cs="Arial" w:hint="eastAsia"/>
          <w:sz w:val="24"/>
          <w:szCs w:val="24"/>
          <w:lang w:val="es-CO"/>
        </w:rPr>
        <w:t xml:space="preserve"> </w:t>
      </w:r>
      <w:r>
        <w:rPr>
          <w:rFonts w:ascii="Arial" w:hAnsi="Arial" w:cs="Arial"/>
          <w:sz w:val="24"/>
          <w:szCs w:val="24"/>
          <w:lang w:val="es-CO"/>
        </w:rPr>
        <w:t>Todas las imágenes conseguidas.</w:t>
      </w:r>
    </w:p>
    <w:p w14:paraId="6F5A61D2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  <w:lang w:val="es-CO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>└──</w:t>
      </w: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  <w:lang w:val="es-CO"/>
        </w:rPr>
        <w:t>bin</w:t>
      </w:r>
      <w:proofErr w:type="spellEnd"/>
      <w:r w:rsidRPr="00D00C8C">
        <w:rPr>
          <w:rFonts w:ascii="Arial" w:hAnsi="Arial" w:cs="Arial" w:hint="eastAsia"/>
          <w:sz w:val="24"/>
          <w:szCs w:val="24"/>
          <w:lang w:val="es-CO"/>
        </w:rPr>
        <w:t>/</w:t>
      </w:r>
    </w:p>
    <w:p w14:paraId="796799FD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  <w:lang w:val="es-CO"/>
        </w:rPr>
        <w:t xml:space="preserve">    </w:t>
      </w: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poisson_serial</w:t>
      </w:r>
      <w:proofErr w:type="spellEnd"/>
    </w:p>
    <w:p w14:paraId="168B83E9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 xml:space="preserve">    </w:t>
      </w: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poisson_parallel_for</w:t>
      </w:r>
      <w:proofErr w:type="spellEnd"/>
    </w:p>
    <w:p w14:paraId="01504502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 xml:space="preserve">    </w:t>
      </w: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poisson_critical</w:t>
      </w:r>
      <w:proofErr w:type="spellEnd"/>
    </w:p>
    <w:p w14:paraId="7F741C83" w14:textId="77777777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 w:hint="eastAsia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 xml:space="preserve">    </w:t>
      </w:r>
      <w:r w:rsidRPr="00D00C8C">
        <w:rPr>
          <w:rFonts w:ascii="Arial" w:hAnsi="Arial" w:cs="Arial" w:hint="eastAsia"/>
          <w:sz w:val="24"/>
          <w:szCs w:val="24"/>
        </w:rPr>
        <w:t>├──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poisson_atomic</w:t>
      </w:r>
      <w:proofErr w:type="spellEnd"/>
    </w:p>
    <w:p w14:paraId="11B3EB4D" w14:textId="2476D60A" w:rsidR="00D00C8C" w:rsidRPr="00D00C8C" w:rsidRDefault="00D00C8C" w:rsidP="00D00C8C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00C8C">
        <w:rPr>
          <w:rFonts w:ascii="Arial" w:hAnsi="Arial" w:cs="Arial" w:hint="eastAsia"/>
          <w:sz w:val="24"/>
          <w:szCs w:val="24"/>
        </w:rPr>
        <w:t xml:space="preserve">    </w:t>
      </w:r>
      <w:r w:rsidRPr="00D00C8C">
        <w:rPr>
          <w:rFonts w:ascii="Arial" w:hAnsi="Arial" w:cs="Arial" w:hint="eastAsia"/>
          <w:sz w:val="24"/>
          <w:szCs w:val="24"/>
        </w:rPr>
        <w:t>└──</w:t>
      </w:r>
      <w:r w:rsidRPr="00D00C8C"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 w:rsidRPr="00D00C8C">
        <w:rPr>
          <w:rFonts w:ascii="Arial" w:hAnsi="Arial" w:cs="Arial" w:hint="eastAsia"/>
          <w:sz w:val="24"/>
          <w:szCs w:val="24"/>
        </w:rPr>
        <w:t>poisson_task</w:t>
      </w:r>
      <w:proofErr w:type="spellEnd"/>
    </w:p>
    <w:sectPr w:rsidR="00D00C8C" w:rsidRPr="00D00C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73F0A32"/>
    <w:multiLevelType w:val="hybridMultilevel"/>
    <w:tmpl w:val="9ED83D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0C40F7"/>
    <w:multiLevelType w:val="hybridMultilevel"/>
    <w:tmpl w:val="1D3CCC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C4358F"/>
    <w:multiLevelType w:val="hybridMultilevel"/>
    <w:tmpl w:val="C960F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12F81"/>
    <w:multiLevelType w:val="hybridMultilevel"/>
    <w:tmpl w:val="43E290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155D"/>
    <w:rsid w:val="0015074B"/>
    <w:rsid w:val="0029639D"/>
    <w:rsid w:val="00326F90"/>
    <w:rsid w:val="00573C93"/>
    <w:rsid w:val="005B33E5"/>
    <w:rsid w:val="006459CC"/>
    <w:rsid w:val="00833BA5"/>
    <w:rsid w:val="00A63F49"/>
    <w:rsid w:val="00AA1D8D"/>
    <w:rsid w:val="00B47730"/>
    <w:rsid w:val="00CB0664"/>
    <w:rsid w:val="00D00C8C"/>
    <w:rsid w:val="00EB27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378157"/>
  <w14:defaultImageDpi w14:val="300"/>
  <w15:docId w15:val="{1AD28B8D-E175-4121-AE51-2E9E6043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091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091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924</Words>
  <Characters>5086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CARLOS ANDRES GOMEZ VASCO</cp:lastModifiedBy>
  <cp:revision>14</cp:revision>
  <dcterms:created xsi:type="dcterms:W3CDTF">2013-12-23T23:15:00Z</dcterms:created>
  <dcterms:modified xsi:type="dcterms:W3CDTF">2025-05-24T19:14:00Z</dcterms:modified>
  <cp:category/>
</cp:coreProperties>
</file>